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Arial" w:hAnsi="Arial" w:cs="Arial"/>
          <w:b/>
          <w:bCs/>
          <w:i w:val="0"/>
          <w:iCs w:val="0"/>
          <w:color w:val="auto"/>
          <w:sz w:val="28"/>
          <w:szCs w:val="28"/>
          <w:u w:val="single"/>
          <w:lang w:val="en-US" w:eastAsia="zh-CN"/>
        </w:rPr>
      </w:pPr>
      <w:r>
        <w:rPr>
          <w:rFonts w:hint="default" w:ascii="Arial" w:hAnsi="Arial" w:cs="Arial"/>
          <w:b/>
          <w:bCs/>
          <w:i w:val="0"/>
          <w:iCs w:val="0"/>
          <w:color w:val="auto"/>
          <w:sz w:val="28"/>
          <w:szCs w:val="28"/>
          <w:u w:val="single"/>
          <w:lang w:val="en-US" w:eastAsia="zh-CN"/>
        </w:rPr>
        <w:t>Code Review Report</w:t>
      </w:r>
    </w:p>
    <w:p>
      <w:pPr>
        <w:pStyle w:val="4"/>
        <w:bidi w:val="0"/>
        <w:jc w:val="center"/>
        <w:rPr>
          <w:rFonts w:hint="default" w:ascii="Arial" w:hAnsi="Arial" w:cs="Arial"/>
          <w:b w:val="0"/>
          <w:bCs w:val="0"/>
          <w:color w:val="auto"/>
          <w:sz w:val="21"/>
          <w:szCs w:val="21"/>
          <w:u w:val="none"/>
          <w:rtl w:val="0"/>
        </w:rPr>
      </w:pPr>
      <w:r>
        <w:rPr>
          <w:rFonts w:hint="default" w:ascii="Arial" w:hAnsi="Arial" w:cs="Arial"/>
          <w:b w:val="0"/>
          <w:bCs w:val="0"/>
          <w:color w:val="auto"/>
          <w:sz w:val="21"/>
          <w:szCs w:val="21"/>
          <w:u w:val="none"/>
          <w:lang w:val="en-US" w:eastAsia="zh-CN"/>
        </w:rPr>
        <w:t>CMPT 276 Assignment3</w:t>
      </w:r>
    </w:p>
    <w:p>
      <w:pPr>
        <w:shd w:val="clear" w:fill="FFFFFF"/>
        <w:spacing w:before="240" w:after="240"/>
        <w:ind w:left="0" w:firstLine="0"/>
        <w:rPr>
          <w:b/>
          <w:sz w:val="26"/>
          <w:szCs w:val="26"/>
          <w:rtl w:val="0"/>
        </w:rPr>
      </w:pPr>
    </w:p>
    <w:p>
      <w:pPr>
        <w:shd w:val="clear" w:fill="FFFFFF"/>
        <w:spacing w:before="240" w:after="240"/>
        <w:ind w:left="0" w:firstLine="0"/>
        <w:rPr>
          <w:b/>
          <w:sz w:val="22"/>
          <w:szCs w:val="22"/>
        </w:rPr>
      </w:pPr>
      <w:r>
        <w:rPr>
          <w:b/>
          <w:sz w:val="22"/>
          <w:szCs w:val="22"/>
          <w:rtl w:val="0"/>
        </w:rPr>
        <w:t>1. Assignment Details:</w:t>
      </w:r>
    </w:p>
    <w:p>
      <w:pPr>
        <w:shd w:val="clear" w:fill="FFFFFF"/>
        <w:spacing w:before="240" w:after="240"/>
        <w:rPr>
          <w:sz w:val="22"/>
          <w:szCs w:val="22"/>
        </w:rPr>
      </w:pPr>
      <w:r>
        <w:rPr>
          <w:sz w:val="22"/>
          <w:szCs w:val="22"/>
          <w:rtl w:val="0"/>
        </w:rPr>
        <w:t>Goal: Refactor and Review project</w:t>
      </w:r>
    </w:p>
    <w:p>
      <w:pPr>
        <w:shd w:val="clear" w:fill="FFFFFF"/>
        <w:spacing w:before="240" w:after="240"/>
        <w:rPr>
          <w:sz w:val="22"/>
          <w:szCs w:val="22"/>
        </w:rPr>
      </w:pPr>
      <w:r>
        <w:rPr>
          <w:sz w:val="22"/>
          <w:szCs w:val="22"/>
          <w:rtl w:val="0"/>
        </w:rPr>
        <w:t>Development team: CMPT 276 - Group16 - Sibei Zhou &amp; Rongsheng Qian</w:t>
      </w:r>
    </w:p>
    <w:p>
      <w:pPr>
        <w:shd w:val="clear" w:fill="FFFFFF"/>
        <w:spacing w:before="240" w:after="240"/>
        <w:rPr>
          <w:sz w:val="22"/>
          <w:szCs w:val="22"/>
        </w:rPr>
      </w:pPr>
      <w:r>
        <w:rPr>
          <w:sz w:val="22"/>
          <w:szCs w:val="22"/>
          <w:rtl w:val="0"/>
        </w:rPr>
        <w:t>Team Members:</w:t>
      </w:r>
    </w:p>
    <w:p>
      <w:pPr>
        <w:numPr>
          <w:ilvl w:val="0"/>
          <w:numId w:val="1"/>
        </w:numPr>
        <w:spacing w:before="240" w:after="0" w:afterAutospacing="0"/>
        <w:ind w:left="720" w:hanging="360"/>
        <w:rPr>
          <w:sz w:val="22"/>
          <w:szCs w:val="22"/>
        </w:rPr>
      </w:pPr>
      <w:r>
        <w:rPr>
          <w:sz w:val="22"/>
          <w:szCs w:val="22"/>
          <w:rtl w:val="0"/>
        </w:rPr>
        <w:t>-  Rongsheng Qian,</w:t>
      </w:r>
    </w:p>
    <w:p>
      <w:pPr>
        <w:numPr>
          <w:ilvl w:val="0"/>
          <w:numId w:val="1"/>
        </w:numPr>
        <w:spacing w:before="0" w:beforeAutospacing="0" w:after="240"/>
        <w:ind w:left="720" w:hanging="360"/>
        <w:rPr>
          <w:sz w:val="22"/>
          <w:szCs w:val="22"/>
        </w:rPr>
      </w:pPr>
      <w:r>
        <w:rPr>
          <w:sz w:val="22"/>
          <w:szCs w:val="22"/>
          <w:rtl w:val="0"/>
        </w:rPr>
        <w:t>-  Sibei Zhou</w:t>
      </w:r>
    </w:p>
    <w:p>
      <w:pPr>
        <w:spacing w:before="240" w:after="240"/>
        <w:ind w:left="0" w:firstLine="0"/>
        <w:rPr>
          <w:sz w:val="22"/>
          <w:szCs w:val="22"/>
        </w:rPr>
      </w:pPr>
      <w:r>
        <w:rPr>
          <w:sz w:val="22"/>
          <w:szCs w:val="22"/>
          <w:rtl w:val="0"/>
        </w:rPr>
        <w:t>Development Tools:</w:t>
      </w:r>
    </w:p>
    <w:p>
      <w:pPr>
        <w:numPr>
          <w:ilvl w:val="0"/>
          <w:numId w:val="2"/>
        </w:numPr>
        <w:spacing w:before="240" w:after="0" w:afterAutospacing="0"/>
        <w:ind w:left="720" w:hanging="360"/>
        <w:rPr>
          <w:sz w:val="22"/>
          <w:szCs w:val="22"/>
        </w:rPr>
      </w:pPr>
      <w:r>
        <w:rPr>
          <w:sz w:val="22"/>
          <w:szCs w:val="22"/>
          <w:rtl w:val="0"/>
        </w:rPr>
        <w:t>-  intelliJ IDE with JDK</w:t>
      </w:r>
    </w:p>
    <w:p>
      <w:pPr>
        <w:numPr>
          <w:ilvl w:val="0"/>
          <w:numId w:val="2"/>
        </w:numPr>
        <w:spacing w:before="0" w:beforeAutospacing="0" w:after="0" w:afterAutospacing="0"/>
        <w:ind w:left="720" w:hanging="360"/>
        <w:rPr>
          <w:sz w:val="22"/>
          <w:szCs w:val="22"/>
        </w:rPr>
      </w:pPr>
      <w:r>
        <w:rPr>
          <w:sz w:val="22"/>
          <w:szCs w:val="22"/>
          <w:rtl w:val="0"/>
        </w:rPr>
        <w:t>-  GitLab</w:t>
      </w:r>
    </w:p>
    <w:p>
      <w:pPr>
        <w:numPr>
          <w:ilvl w:val="0"/>
          <w:numId w:val="2"/>
        </w:numPr>
        <w:spacing w:before="0" w:beforeAutospacing="0" w:after="0" w:afterAutospacing="0"/>
        <w:ind w:left="720" w:hanging="360"/>
        <w:rPr>
          <w:sz w:val="22"/>
          <w:szCs w:val="22"/>
        </w:rPr>
      </w:pPr>
      <w:r>
        <w:rPr>
          <w:sz w:val="22"/>
          <w:szCs w:val="22"/>
          <w:rtl w:val="0"/>
        </w:rPr>
        <w:t>-  Maven</w:t>
      </w:r>
    </w:p>
    <w:p>
      <w:pPr>
        <w:numPr>
          <w:ilvl w:val="0"/>
          <w:numId w:val="2"/>
        </w:numPr>
        <w:spacing w:before="0" w:beforeAutospacing="0" w:after="240"/>
        <w:ind w:left="720" w:hanging="360"/>
        <w:rPr>
          <w:sz w:val="22"/>
          <w:szCs w:val="22"/>
        </w:rPr>
      </w:pPr>
      <w:r>
        <w:rPr>
          <w:sz w:val="22"/>
          <w:szCs w:val="22"/>
          <w:rtl w:val="0"/>
        </w:rPr>
        <w:t>-  Junit</w:t>
      </w:r>
    </w:p>
    <w:p>
      <w:pPr>
        <w:spacing w:before="240" w:after="240"/>
        <w:ind w:left="0" w:firstLine="0"/>
        <w:rPr>
          <w:sz w:val="22"/>
          <w:szCs w:val="22"/>
        </w:rPr>
      </w:pPr>
      <w:r>
        <w:rPr>
          <w:sz w:val="22"/>
          <w:szCs w:val="22"/>
          <w:rtl w:val="0"/>
        </w:rPr>
        <w:t>Assignment 3 Deadline: April 11th, 2022</w:t>
      </w:r>
    </w:p>
    <w:p>
      <w:pPr>
        <w:spacing w:before="240" w:after="240"/>
        <w:ind w:left="0" w:firstLine="0"/>
        <w:rPr>
          <w:sz w:val="22"/>
          <w:szCs w:val="22"/>
        </w:rPr>
      </w:pPr>
    </w:p>
    <w:p>
      <w:pPr>
        <w:spacing w:before="240" w:after="240"/>
        <w:ind w:left="0" w:firstLine="0"/>
        <w:rPr>
          <w:b/>
          <w:sz w:val="22"/>
          <w:szCs w:val="22"/>
        </w:rPr>
      </w:pPr>
      <w:r>
        <w:rPr>
          <w:b/>
          <w:sz w:val="22"/>
          <w:szCs w:val="22"/>
          <w:rtl w:val="0"/>
        </w:rPr>
        <w:t>2.  Parts of the code which is reviewed:</w:t>
      </w:r>
    </w:p>
    <w:p>
      <w:pPr>
        <w:spacing w:before="240" w:after="240"/>
        <w:ind w:left="0" w:firstLine="0"/>
        <w:rPr>
          <w:sz w:val="22"/>
          <w:szCs w:val="22"/>
        </w:rPr>
      </w:pPr>
      <w:r>
        <w:rPr>
          <w:sz w:val="22"/>
          <w:szCs w:val="22"/>
          <w:rtl w:val="0"/>
        </w:rPr>
        <w:t xml:space="preserve">Class GameObject; </w:t>
      </w:r>
    </w:p>
    <w:p>
      <w:pPr>
        <w:spacing w:before="240" w:after="240"/>
        <w:ind w:left="0" w:firstLine="0"/>
        <w:rPr>
          <w:sz w:val="22"/>
          <w:szCs w:val="22"/>
        </w:rPr>
      </w:pPr>
      <w:r>
        <w:rPr>
          <w:sz w:val="22"/>
          <w:szCs w:val="22"/>
          <w:rtl w:val="0"/>
        </w:rPr>
        <w:t>Class DynamicCharacter; Class StaticChararcter;</w:t>
      </w:r>
    </w:p>
    <w:p>
      <w:pPr>
        <w:spacing w:before="240" w:after="240"/>
        <w:ind w:left="0" w:firstLine="0"/>
        <w:rPr>
          <w:sz w:val="22"/>
          <w:szCs w:val="22"/>
        </w:rPr>
      </w:pPr>
      <w:r>
        <w:rPr>
          <w:sz w:val="22"/>
          <w:szCs w:val="22"/>
          <w:rtl w:val="0"/>
        </w:rPr>
        <w:t>Class MainCharacter; Class Zombies;</w:t>
      </w:r>
    </w:p>
    <w:p>
      <w:pPr>
        <w:spacing w:before="240" w:after="240"/>
        <w:ind w:left="0" w:firstLine="0"/>
        <w:rPr>
          <w:sz w:val="22"/>
          <w:szCs w:val="22"/>
        </w:rPr>
      </w:pPr>
      <w:r>
        <w:rPr>
          <w:sz w:val="22"/>
          <w:szCs w:val="22"/>
          <w:rtl w:val="0"/>
        </w:rPr>
        <w:t>Class KindSurvivor; Class BadSurvivor;</w:t>
      </w:r>
    </w:p>
    <w:p>
      <w:pPr>
        <w:spacing w:before="240" w:after="240"/>
        <w:ind w:left="0" w:firstLine="0"/>
        <w:rPr>
          <w:sz w:val="22"/>
          <w:szCs w:val="22"/>
        </w:rPr>
      </w:pPr>
      <w:r>
        <w:rPr>
          <w:sz w:val="22"/>
          <w:szCs w:val="22"/>
          <w:rtl w:val="0"/>
        </w:rPr>
        <w:t xml:space="preserve">Class Reward; </w:t>
      </w:r>
    </w:p>
    <w:p>
      <w:pPr>
        <w:spacing w:before="240" w:after="240"/>
        <w:ind w:left="0" w:firstLine="0"/>
        <w:rPr>
          <w:sz w:val="22"/>
          <w:szCs w:val="22"/>
        </w:rPr>
      </w:pPr>
      <w:r>
        <w:rPr>
          <w:sz w:val="22"/>
          <w:szCs w:val="22"/>
          <w:rtl w:val="0"/>
        </w:rPr>
        <w:t>Class Food; Class Vaccine;</w:t>
      </w:r>
    </w:p>
    <w:p>
      <w:pPr>
        <w:spacing w:before="240" w:after="240"/>
        <w:ind w:left="0" w:firstLine="0"/>
        <w:rPr>
          <w:b/>
          <w:sz w:val="22"/>
          <w:szCs w:val="22"/>
        </w:rPr>
      </w:pPr>
    </w:p>
    <w:p>
      <w:pPr>
        <w:spacing w:before="240" w:after="240"/>
        <w:ind w:left="0" w:firstLine="0"/>
        <w:rPr>
          <w:b/>
          <w:color w:val="999999"/>
          <w:sz w:val="22"/>
          <w:szCs w:val="22"/>
        </w:rPr>
      </w:pPr>
      <w:r>
        <w:rPr>
          <w:b/>
          <w:sz w:val="22"/>
          <w:szCs w:val="22"/>
          <w:rtl w:val="0"/>
        </w:rPr>
        <w:t>3. The smells we have identified &amp; refactored code:</w:t>
      </w:r>
    </w:p>
    <w:p>
      <w:pPr>
        <w:spacing w:before="240" w:after="240"/>
        <w:ind w:left="0" w:firstLine="0"/>
        <w:rPr>
          <w:b/>
          <w:color w:val="999999"/>
          <w:sz w:val="22"/>
          <w:szCs w:val="22"/>
        </w:rPr>
      </w:pPr>
      <w:r>
        <w:rPr>
          <w:b/>
          <w:sz w:val="22"/>
          <w:szCs w:val="22"/>
          <w:rtl w:val="0"/>
        </w:rPr>
        <w:t>3.1 unused or useless variables</w:t>
      </w:r>
    </w:p>
    <w:p>
      <w:pPr>
        <w:spacing w:before="240" w:after="240"/>
        <w:ind w:left="0" w:firstLine="720"/>
        <w:rPr>
          <w:sz w:val="22"/>
          <w:szCs w:val="22"/>
        </w:rPr>
      </w:pPr>
      <w:r>
        <w:rPr>
          <w:sz w:val="22"/>
          <w:szCs w:val="22"/>
          <w:rtl w:val="0"/>
        </w:rPr>
        <w:t>Delete “private int damage;” in Class Zombie</w:t>
      </w:r>
    </w:p>
    <w:p>
      <w:pPr>
        <w:spacing w:before="240" w:after="240"/>
        <w:ind w:left="0" w:firstLine="720"/>
        <w:rPr>
          <w:sz w:val="22"/>
          <w:szCs w:val="22"/>
        </w:rPr>
      </w:pPr>
      <w:r>
        <w:rPr>
          <w:sz w:val="22"/>
          <w:szCs w:val="22"/>
          <w:rtl w:val="0"/>
        </w:rPr>
        <w:t>Delete “private int HP_increase;” in Class Food</w:t>
      </w:r>
    </w:p>
    <w:p>
      <w:pPr>
        <w:spacing w:before="240" w:after="240"/>
        <w:ind w:left="0" w:firstLine="720"/>
        <w:rPr>
          <w:sz w:val="22"/>
          <w:szCs w:val="22"/>
        </w:rPr>
      </w:pPr>
      <w:r>
        <w:rPr>
          <w:sz w:val="22"/>
          <w:szCs w:val="22"/>
          <w:rtl w:val="0"/>
        </w:rPr>
        <w:t>Delete ”private String message;“ in Class StaticCharacter</w:t>
      </w:r>
    </w:p>
    <w:p>
      <w:pPr>
        <w:spacing w:before="240" w:after="240"/>
        <w:ind w:left="0" w:firstLine="720"/>
        <w:rPr>
          <w:sz w:val="22"/>
          <w:szCs w:val="22"/>
        </w:rPr>
      </w:pPr>
      <w:r>
        <w:rPr>
          <w:sz w:val="22"/>
          <w:szCs w:val="22"/>
          <w:rtl w:val="0"/>
        </w:rPr>
        <w:t>Delete “private GameMap gm;” in Class GameObject</w:t>
      </w:r>
    </w:p>
    <w:p>
      <w:pPr>
        <w:spacing w:before="240" w:after="240"/>
        <w:ind w:left="0" w:firstLine="0"/>
        <w:rPr>
          <w:b/>
          <w:sz w:val="22"/>
          <w:szCs w:val="22"/>
        </w:rPr>
      </w:pPr>
    </w:p>
    <w:p>
      <w:pPr>
        <w:spacing w:before="240" w:after="240"/>
        <w:ind w:left="0" w:firstLine="0"/>
        <w:rPr>
          <w:b/>
          <w:color w:val="999999"/>
          <w:sz w:val="22"/>
          <w:szCs w:val="22"/>
        </w:rPr>
      </w:pPr>
      <w:r>
        <w:rPr>
          <w:b/>
          <w:sz w:val="22"/>
          <w:szCs w:val="22"/>
          <w:rtl w:val="0"/>
        </w:rPr>
        <w:t xml:space="preserve">3.2 code duplication </w:t>
      </w:r>
    </w:p>
    <w:p>
      <w:pPr>
        <w:numPr>
          <w:ilvl w:val="0"/>
          <w:numId w:val="3"/>
        </w:numPr>
        <w:spacing w:before="240" w:after="0" w:afterAutospacing="0"/>
        <w:ind w:left="720" w:hanging="360"/>
        <w:rPr>
          <w:sz w:val="22"/>
          <w:szCs w:val="22"/>
          <w:u w:val="none"/>
        </w:rPr>
      </w:pPr>
      <w:r>
        <w:rPr>
          <w:sz w:val="22"/>
          <w:szCs w:val="22"/>
          <w:rtl w:val="0"/>
        </w:rPr>
        <w:t>There are many variables that already declared in abstract class but still declared in subclasses should be deleted:</w:t>
      </w:r>
    </w:p>
    <w:p>
      <w:pPr>
        <w:numPr>
          <w:ilvl w:val="0"/>
          <w:numId w:val="4"/>
        </w:numPr>
        <w:spacing w:before="0" w:beforeAutospacing="0" w:after="0" w:afterAutospacing="0"/>
        <w:ind w:left="1440" w:hanging="360"/>
        <w:rPr>
          <w:sz w:val="22"/>
          <w:szCs w:val="22"/>
          <w:u w:val="none"/>
        </w:rPr>
      </w:pPr>
      <w:r>
        <w:rPr>
          <w:sz w:val="22"/>
          <w:szCs w:val="22"/>
          <w:rtl w:val="0"/>
        </w:rPr>
        <w:t>Delete “private BufferImage up1, up2, up3, up4, down1 down2, down3, down4, left1, left2, left3, left4, right1, right2, right3, right4;” in Class DynamicCharacter;</w:t>
      </w:r>
    </w:p>
    <w:p>
      <w:pPr>
        <w:numPr>
          <w:ilvl w:val="0"/>
          <w:numId w:val="4"/>
        </w:numPr>
        <w:spacing w:before="0" w:beforeAutospacing="0" w:after="0" w:afterAutospacing="0"/>
        <w:ind w:left="1440" w:hanging="360"/>
        <w:rPr>
          <w:sz w:val="22"/>
          <w:szCs w:val="22"/>
          <w:u w:val="none"/>
        </w:rPr>
      </w:pPr>
      <w:r>
        <w:rPr>
          <w:sz w:val="22"/>
          <w:szCs w:val="22"/>
          <w:rtl w:val="0"/>
        </w:rPr>
        <w:t>Delete “private BufferedImage up, left, right, down, message_image, message_image_incomplete;” in Class StaticCharacter;</w:t>
      </w:r>
    </w:p>
    <w:p>
      <w:pPr>
        <w:numPr>
          <w:ilvl w:val="0"/>
          <w:numId w:val="4"/>
        </w:numPr>
        <w:spacing w:before="0" w:beforeAutospacing="0" w:after="240"/>
        <w:ind w:left="1440" w:hanging="360"/>
        <w:rPr>
          <w:sz w:val="22"/>
          <w:szCs w:val="22"/>
          <w:u w:val="none"/>
        </w:rPr>
      </w:pPr>
      <w:r>
        <w:rPr>
          <w:sz w:val="22"/>
          <w:szCs w:val="22"/>
          <w:rtl w:val="0"/>
        </w:rPr>
        <w:t>Add an array of BufferImage “private BufferImage[] images;” to store all the images needed in Class GameObject instead of them.</w:t>
      </w:r>
    </w:p>
    <w:p>
      <w:pPr>
        <w:spacing w:before="240" w:after="240"/>
        <w:ind w:left="0" w:firstLine="0"/>
        <w:rPr>
          <w:b/>
          <w:sz w:val="22"/>
          <w:szCs w:val="22"/>
        </w:rPr>
      </w:pPr>
    </w:p>
    <w:p>
      <w:pPr>
        <w:spacing w:before="240" w:after="240"/>
        <w:ind w:left="0" w:firstLine="0"/>
        <w:rPr>
          <w:b/>
          <w:color w:val="999999"/>
          <w:sz w:val="22"/>
          <w:szCs w:val="22"/>
        </w:rPr>
      </w:pPr>
      <w:r>
        <w:rPr>
          <w:b/>
          <w:sz w:val="22"/>
          <w:szCs w:val="22"/>
          <w:rtl w:val="0"/>
        </w:rPr>
        <w:t>​​3.3 low cohesion</w:t>
      </w:r>
    </w:p>
    <w:p>
      <w:pPr>
        <w:numPr>
          <w:ilvl w:val="0"/>
          <w:numId w:val="5"/>
        </w:numPr>
        <w:spacing w:before="240" w:after="0" w:afterAutospacing="0"/>
        <w:ind w:left="720" w:hanging="360"/>
        <w:rPr>
          <w:sz w:val="22"/>
          <w:szCs w:val="22"/>
          <w:u w:val="none"/>
        </w:rPr>
      </w:pPr>
      <w:r>
        <w:rPr>
          <w:sz w:val="22"/>
          <w:szCs w:val="22"/>
          <w:rtl w:val="0"/>
        </w:rPr>
        <w:t>Change Class DynamicCharacter, StaticCharacter to extend the abstract Class GameObject to avoid their instantiation.</w:t>
      </w:r>
    </w:p>
    <w:p>
      <w:pPr>
        <w:numPr>
          <w:ilvl w:val="0"/>
          <w:numId w:val="5"/>
        </w:numPr>
        <w:spacing w:before="0" w:beforeAutospacing="0" w:after="0" w:afterAutospacing="0"/>
        <w:ind w:left="720" w:hanging="360"/>
        <w:rPr>
          <w:sz w:val="22"/>
          <w:szCs w:val="22"/>
          <w:u w:val="none"/>
        </w:rPr>
      </w:pPr>
      <w:r>
        <w:rPr>
          <w:sz w:val="22"/>
          <w:szCs w:val="22"/>
          <w:rtl w:val="0"/>
        </w:rPr>
        <w:t>After doing so, we also removed a large number of variables that had the same function from Class DynamicCharacter and Class StaticCharacter and merged them into this GameObject. (Such as variables x, y, width, height, gf, status, direction, collision)</w:t>
      </w:r>
    </w:p>
    <w:p>
      <w:pPr>
        <w:numPr>
          <w:ilvl w:val="0"/>
          <w:numId w:val="5"/>
        </w:numPr>
        <w:spacing w:before="0" w:beforeAutospacing="0" w:after="0" w:afterAutospacing="0"/>
        <w:ind w:left="720" w:hanging="360"/>
        <w:rPr>
          <w:sz w:val="22"/>
          <w:szCs w:val="22"/>
          <w:u w:val="none"/>
        </w:rPr>
      </w:pPr>
      <w:r>
        <w:rPr>
          <w:sz w:val="22"/>
          <w:szCs w:val="22"/>
          <w:rtl w:val="0"/>
        </w:rPr>
        <w:t>There are lots of similar functions in subclass KindSurvivor and BadSurvivor, and we add a function as the same name in their superclass StaticCharacter and add the identical codes in it, and then change the same codes in original functions to super():</w:t>
      </w:r>
    </w:p>
    <w:p>
      <w:pPr>
        <w:numPr>
          <w:ilvl w:val="0"/>
          <w:numId w:val="6"/>
        </w:numPr>
        <w:spacing w:before="0" w:beforeAutospacing="0" w:after="0" w:afterAutospacing="0"/>
        <w:ind w:left="1440" w:hanging="360"/>
        <w:rPr>
          <w:sz w:val="22"/>
          <w:szCs w:val="22"/>
          <w:u w:val="none"/>
        </w:rPr>
      </w:pPr>
      <w:r>
        <w:rPr>
          <w:sz w:val="22"/>
          <w:szCs w:val="22"/>
          <w:rtl w:val="0"/>
        </w:rPr>
        <w:t>Add a function named getSurvivorImages() in superclass StaticCharacter;</w:t>
      </w:r>
    </w:p>
    <w:p>
      <w:pPr>
        <w:numPr>
          <w:ilvl w:val="0"/>
          <w:numId w:val="6"/>
        </w:numPr>
        <w:spacing w:before="0" w:beforeAutospacing="0" w:after="0" w:afterAutospacing="0"/>
        <w:ind w:left="1440" w:hanging="360"/>
        <w:rPr>
          <w:sz w:val="22"/>
          <w:szCs w:val="22"/>
        </w:rPr>
      </w:pPr>
      <w:r>
        <w:rPr>
          <w:sz w:val="22"/>
          <w:szCs w:val="22"/>
          <w:rtl w:val="0"/>
        </w:rPr>
        <w:t>Move the similar codes in getSurvivorImages() of subclass KindSurvivor and BadSurvivor to superclass’s getSurvivorImages()</w:t>
      </w:r>
    </w:p>
    <w:p>
      <w:pPr>
        <w:numPr>
          <w:ilvl w:val="0"/>
          <w:numId w:val="6"/>
        </w:numPr>
        <w:spacing w:before="0" w:beforeAutospacing="0" w:after="240"/>
        <w:ind w:left="1440" w:hanging="360"/>
        <w:rPr>
          <w:sz w:val="22"/>
          <w:szCs w:val="22"/>
          <w:u w:val="none"/>
        </w:rPr>
      </w:pPr>
      <w:r>
        <w:rPr>
          <w:sz w:val="22"/>
          <w:szCs w:val="22"/>
          <w:rtl w:val="0"/>
        </w:rPr>
        <w:t>Change getSurvivorImages() in both of  KindSurvivor and BadSurvivor to @Override and add “super.getSurvivorImages();” and leave the different codes behind call the superclass’s function.</w:t>
      </w:r>
    </w:p>
    <w:p>
      <w:pPr>
        <w:spacing w:before="240" w:after="240"/>
        <w:rPr>
          <w:b/>
          <w:sz w:val="22"/>
          <w:szCs w:val="22"/>
        </w:rPr>
      </w:pPr>
    </w:p>
    <w:p>
      <w:pPr>
        <w:spacing w:before="240" w:after="240"/>
        <w:rPr>
          <w:b/>
          <w:sz w:val="22"/>
          <w:szCs w:val="22"/>
        </w:rPr>
      </w:pPr>
      <w:r>
        <w:rPr>
          <w:b/>
          <w:sz w:val="22"/>
          <w:szCs w:val="22"/>
          <w:rtl w:val="0"/>
        </w:rPr>
        <w:t>3.4 poorly structured code</w:t>
      </w:r>
    </w:p>
    <w:p>
      <w:pPr>
        <w:numPr>
          <w:ilvl w:val="0"/>
          <w:numId w:val="7"/>
        </w:numPr>
        <w:spacing w:before="240" w:after="0" w:afterAutospacing="0"/>
        <w:ind w:left="720" w:hanging="360"/>
        <w:rPr>
          <w:sz w:val="22"/>
          <w:szCs w:val="22"/>
        </w:rPr>
      </w:pPr>
      <w:r>
        <w:rPr>
          <w:sz w:val="22"/>
          <w:szCs w:val="22"/>
          <w:rtl w:val="0"/>
        </w:rPr>
        <w:t>Make an abstract function “draw(Graphics2D g2)” in Class GameObject and override it in each subclasses:</w:t>
      </w:r>
    </w:p>
    <w:p>
      <w:pPr>
        <w:numPr>
          <w:ilvl w:val="0"/>
          <w:numId w:val="8"/>
        </w:numPr>
        <w:spacing w:before="0" w:beforeAutospacing="0" w:after="0" w:afterAutospacing="0"/>
        <w:ind w:left="1440" w:hanging="360"/>
        <w:rPr>
          <w:sz w:val="22"/>
          <w:szCs w:val="22"/>
          <w:u w:val="none"/>
        </w:rPr>
      </w:pPr>
      <w:r>
        <w:rPr>
          <w:sz w:val="22"/>
          <w:szCs w:val="22"/>
          <w:rtl w:val="0"/>
        </w:rPr>
        <w:t>Change drawZombie(Graphics2D g2) in Class Zombies to @Override draw(Graphics2D g2);</w:t>
      </w:r>
    </w:p>
    <w:p>
      <w:pPr>
        <w:numPr>
          <w:ilvl w:val="0"/>
          <w:numId w:val="8"/>
        </w:numPr>
        <w:spacing w:before="0" w:beforeAutospacing="0" w:after="0" w:afterAutospacing="0"/>
        <w:ind w:left="1440" w:hanging="360"/>
        <w:rPr>
          <w:sz w:val="22"/>
          <w:szCs w:val="22"/>
          <w:u w:val="none"/>
        </w:rPr>
      </w:pPr>
      <w:r>
        <w:rPr>
          <w:sz w:val="22"/>
          <w:szCs w:val="22"/>
          <w:rtl w:val="0"/>
        </w:rPr>
        <w:t>Change drawKindSurvivor(Graphics2D g2) in Class KindSurvivor to @Override draw(Graphics2D g2);</w:t>
      </w:r>
    </w:p>
    <w:p>
      <w:pPr>
        <w:numPr>
          <w:ilvl w:val="0"/>
          <w:numId w:val="8"/>
        </w:numPr>
        <w:spacing w:before="0" w:beforeAutospacing="0" w:after="0" w:afterAutospacing="0"/>
        <w:ind w:left="1440" w:hanging="360"/>
        <w:rPr>
          <w:sz w:val="22"/>
          <w:szCs w:val="22"/>
          <w:u w:val="none"/>
        </w:rPr>
      </w:pPr>
      <w:r>
        <w:rPr>
          <w:sz w:val="22"/>
          <w:szCs w:val="22"/>
          <w:rtl w:val="0"/>
        </w:rPr>
        <w:t>Change drawBadSurvivor(Graphics2D g2) in Class BadSurvivor to @Override draw(Graphics2D g2);</w:t>
      </w:r>
    </w:p>
    <w:p>
      <w:pPr>
        <w:numPr>
          <w:ilvl w:val="0"/>
          <w:numId w:val="8"/>
        </w:numPr>
        <w:spacing w:before="0" w:beforeAutospacing="0" w:after="240"/>
        <w:ind w:left="1440" w:hanging="360"/>
        <w:rPr>
          <w:sz w:val="22"/>
          <w:szCs w:val="22"/>
          <w:u w:val="none"/>
        </w:rPr>
      </w:pPr>
      <w:r>
        <w:rPr>
          <w:sz w:val="22"/>
          <w:szCs w:val="22"/>
          <w:rtl w:val="0"/>
        </w:rPr>
        <w:t>Change draw_MC(Graphics2D g2) in Class MainCharacter to @Override draw(Graphics2D g2);</w:t>
      </w:r>
    </w:p>
    <w:p>
      <w:pPr>
        <w:spacing w:before="240" w:after="240"/>
        <w:ind w:left="1440" w:firstLine="0"/>
        <w:rPr>
          <w:sz w:val="22"/>
          <w:szCs w:val="22"/>
        </w:rPr>
      </w:pPr>
    </w:p>
    <w:p>
      <w:pPr>
        <w:numPr>
          <w:ilvl w:val="0"/>
          <w:numId w:val="7"/>
        </w:numPr>
        <w:spacing w:before="240" w:after="0" w:afterAutospacing="0"/>
        <w:ind w:left="720" w:hanging="360"/>
        <w:rPr>
          <w:sz w:val="22"/>
          <w:szCs w:val="22"/>
        </w:rPr>
      </w:pPr>
      <w:r>
        <w:rPr>
          <w:sz w:val="22"/>
          <w:szCs w:val="22"/>
          <w:rtl w:val="0"/>
        </w:rPr>
        <w:t>Make an abstract function “update()” in Class GameObject and override it in each subclasses:</w:t>
      </w:r>
    </w:p>
    <w:p>
      <w:pPr>
        <w:numPr>
          <w:ilvl w:val="0"/>
          <w:numId w:val="9"/>
        </w:numPr>
        <w:spacing w:before="0" w:beforeAutospacing="0" w:after="0" w:afterAutospacing="0"/>
        <w:ind w:left="1440" w:hanging="360"/>
        <w:rPr>
          <w:sz w:val="22"/>
          <w:szCs w:val="22"/>
        </w:rPr>
      </w:pPr>
      <w:r>
        <w:rPr>
          <w:sz w:val="22"/>
          <w:szCs w:val="22"/>
          <w:rtl w:val="0"/>
        </w:rPr>
        <w:t>Change updateZombie() in Class Zombies to @Override update();</w:t>
      </w:r>
    </w:p>
    <w:p>
      <w:pPr>
        <w:numPr>
          <w:ilvl w:val="0"/>
          <w:numId w:val="9"/>
        </w:numPr>
        <w:spacing w:before="0" w:beforeAutospacing="0" w:after="0" w:afterAutospacing="0"/>
        <w:ind w:left="1440" w:hanging="360"/>
        <w:rPr>
          <w:sz w:val="22"/>
          <w:szCs w:val="22"/>
        </w:rPr>
      </w:pPr>
      <w:r>
        <w:rPr>
          <w:sz w:val="22"/>
          <w:szCs w:val="22"/>
          <w:rtl w:val="0"/>
        </w:rPr>
        <w:t>Change speak() in Class KindSurvivor to @Override update();</w:t>
      </w:r>
    </w:p>
    <w:p>
      <w:pPr>
        <w:numPr>
          <w:ilvl w:val="0"/>
          <w:numId w:val="9"/>
        </w:numPr>
        <w:spacing w:before="0" w:beforeAutospacing="0" w:after="0" w:afterAutospacing="0"/>
        <w:ind w:left="1440" w:hanging="360"/>
        <w:rPr>
          <w:sz w:val="22"/>
          <w:szCs w:val="22"/>
        </w:rPr>
      </w:pPr>
      <w:r>
        <w:rPr>
          <w:sz w:val="22"/>
          <w:szCs w:val="22"/>
          <w:rtl w:val="0"/>
        </w:rPr>
        <w:t>Change speak() in Class BadSurvivor to @Override update();</w:t>
      </w:r>
    </w:p>
    <w:p>
      <w:pPr>
        <w:numPr>
          <w:ilvl w:val="0"/>
          <w:numId w:val="9"/>
        </w:numPr>
        <w:spacing w:before="0" w:beforeAutospacing="0" w:after="240"/>
        <w:ind w:left="1440" w:hanging="360"/>
        <w:rPr>
          <w:sz w:val="22"/>
          <w:szCs w:val="22"/>
        </w:rPr>
      </w:pPr>
      <w:r>
        <w:rPr>
          <w:sz w:val="22"/>
          <w:szCs w:val="22"/>
          <w:rtl w:val="0"/>
        </w:rPr>
        <w:t>Change updateMC() in Class MainCharacter to @Override update();</w:t>
      </w:r>
    </w:p>
    <w:p>
      <w:pPr>
        <w:spacing w:before="240" w:after="240"/>
        <w:rPr>
          <w:sz w:val="22"/>
          <w:szCs w:val="22"/>
        </w:rPr>
      </w:pPr>
    </w:p>
    <w:p>
      <w:pPr>
        <w:numPr>
          <w:ilvl w:val="0"/>
          <w:numId w:val="7"/>
        </w:numPr>
        <w:spacing w:before="240" w:after="240"/>
        <w:ind w:left="720" w:hanging="360"/>
        <w:rPr>
          <w:sz w:val="22"/>
          <w:szCs w:val="22"/>
        </w:rPr>
      </w:pPr>
      <w:r>
        <w:rPr>
          <w:sz w:val="22"/>
          <w:szCs w:val="22"/>
          <w:rtl w:val="0"/>
        </w:rPr>
        <w:t>Delete functions “check(Rectangle mc)” in Class Zombies and add a function “check(Rectangle mcHitArea)” in abstract Class GameObject to replace all original check functions in each child Classes.</w:t>
      </w:r>
    </w:p>
    <w:p>
      <w:pPr>
        <w:spacing w:before="240" w:after="240"/>
        <w:ind w:left="720" w:firstLine="0"/>
        <w:rPr>
          <w:sz w:val="22"/>
          <w:szCs w:val="22"/>
        </w:rPr>
      </w:pPr>
    </w:p>
    <w:p>
      <w:pPr>
        <w:spacing w:before="240" w:after="240"/>
        <w:ind w:left="0" w:firstLine="0"/>
        <w:rPr>
          <w:b/>
          <w:color w:val="999999"/>
          <w:sz w:val="22"/>
          <w:szCs w:val="22"/>
        </w:rPr>
      </w:pPr>
      <w:r>
        <w:rPr>
          <w:b/>
          <w:sz w:val="22"/>
          <w:szCs w:val="22"/>
          <w:rtl w:val="0"/>
        </w:rPr>
        <w:t>3.5 confusing class hierarchy</w:t>
      </w:r>
      <w:r>
        <w:rPr>
          <w:b/>
          <w:color w:val="999999"/>
          <w:sz w:val="22"/>
          <w:szCs w:val="22"/>
          <w:rtl w:val="0"/>
        </w:rPr>
        <w:t xml:space="preserve"> </w:t>
      </w:r>
    </w:p>
    <w:p>
      <w:pPr>
        <w:numPr>
          <w:ilvl w:val="0"/>
          <w:numId w:val="10"/>
        </w:numPr>
        <w:spacing w:before="240" w:after="240"/>
        <w:ind w:left="720" w:hanging="360"/>
        <w:rPr>
          <w:sz w:val="22"/>
          <w:szCs w:val="22"/>
          <w:u w:val="none"/>
        </w:rPr>
      </w:pPr>
      <w:r>
        <w:rPr>
          <w:sz w:val="22"/>
          <w:szCs w:val="22"/>
          <w:rtl w:val="0"/>
        </w:rPr>
        <w:t>Change Class DynamicCharacter, StaticCharacter and Reward to abstract class, and must be instantiated by its subclasses (subclasses MainCharacter and Zombie for Class DynamicCharacter, subclasses KindSurvivor and BadSurvivor for Class StaticCharacter).</w:t>
      </w:r>
    </w:p>
    <w:p>
      <w:pPr>
        <w:spacing w:before="240" w:after="240"/>
        <w:ind w:left="0" w:firstLine="0"/>
        <w:rPr>
          <w:b/>
          <w:sz w:val="22"/>
          <w:szCs w:val="22"/>
        </w:rPr>
      </w:pPr>
    </w:p>
    <w:p>
      <w:pPr>
        <w:spacing w:before="240" w:after="240"/>
        <w:ind w:left="0" w:firstLine="0"/>
      </w:pPr>
    </w:p>
    <w:p/>
    <w:p>
      <w:bookmarkStart w:id="0" w:name="_GoBack"/>
      <w:bookmarkEnd w:id="0"/>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bidi w:val="0"/>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CMPT 276 </w:t>
    </w:r>
    <w:r>
      <w:rPr>
        <w:rFonts w:hint="eastAsia" w:ascii="Times New Roman" w:hAnsi="Times New Roman" w:cs="Times New Roman"/>
        <w:sz w:val="18"/>
        <w:szCs w:val="18"/>
        <w:lang w:val="en-US" w:eastAsia="zh-CN"/>
      </w:rPr>
      <w:t>HW</w:t>
    </w:r>
    <w:r>
      <w:rPr>
        <w:rFonts w:hint="default" w:ascii="Times New Roman" w:hAnsi="Times New Roman" w:cs="Times New Roman"/>
        <w:sz w:val="18"/>
        <w:szCs w:val="18"/>
        <w:lang w:val="en-US" w:eastAsia="zh-CN"/>
      </w:rPr>
      <w:t>3</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6">
    <w:nsid w:val="03D62ECE"/>
    <w:multiLevelType w:val="multilevel"/>
    <w:tmpl w:val="03D62ECE"/>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7">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72183CF9"/>
    <w:multiLevelType w:val="multilevel"/>
    <w:tmpl w:val="72183CF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BD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2022-04-11T01:35:10Z</dcterms:created>
  <dc:creator>Administrator</dc:creator>
  <cp:lastModifiedBy>这个人今天也很饿</cp:lastModifiedBy>
  <dcterms:modified xsi:type="dcterms:W3CDTF">2022-04-11T01:40:41Z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5762DB8A05234E0E8FC20C5D7E7913C0</vt:lpwstr>
  </property>
</Properties>
</file>